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858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36"/>
        </w:rPr>
        <w:t>Republic Act of the Philippines</w:t>
        <w:br/>
        <w:t>Barangay Bagumbayan</w:t>
        <w:br/>
        <w:t>Tanauan City, Batangas</w:t>
        <w:br/>
        <w:br/>
        <w:t>BARANGAY CLEARANCE</w:t>
        <w:br/>
        <w:br/>
      </w:r>
      <w:r>
        <w:drawing>
          <wp:inline xmlns:a="http://schemas.openxmlformats.org/drawingml/2006/main" xmlns:pic="http://schemas.openxmlformats.org/drawingml/2006/picture">
            <wp:extent cx="685800" cy="68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______________________________________________________________________________________________________________</w:t>
      </w:r>
    </w:p>
    <w:p>
      <w:pPr>
        <w:jc w:val="center"/>
      </w:pPr>
      <w:r>
        <w:rPr>
          <w:b/>
          <w:sz w:val="28"/>
        </w:rPr>
        <w:t>BARANGAY CLEARANCE</w:t>
      </w:r>
    </w:p>
    <w:p/>
    <w:p>
      <w:r>
        <w:rPr>
          <w:b/>
        </w:rPr>
        <w:t>TO WHOM IT MAY CONCERN:</w:t>
        <w:br/>
        <w:br/>
        <w:t>This is to certify that, based on the records of this Barangay, the person whose name and personal circumstances are indicated below has not been accused nor has a pending case with Barangay Bagumbayan involving moral turpitude or any act contrary to existing law:</w:t>
        <w:br/>
        <w:br/>
        <w:t xml:space="preserve">First Name: </w:t>
      </w:r>
      <w:r>
        <w:rPr>
          <w:b w:val="0"/>
        </w:rPr>
        <w:t>6u</w:t>
      </w:r>
      <w:r>
        <w:rPr>
          <w:b/>
        </w:rPr>
        <w:br/>
        <w:t xml:space="preserve">Middle Name: </w:t>
      </w:r>
      <w:r>
        <w:rPr>
          <w:b w:val="0"/>
        </w:rPr>
        <w:t>ytu</w:t>
      </w:r>
      <w:r>
        <w:rPr>
          <w:b/>
        </w:rPr>
        <w:br/>
        <w:t xml:space="preserve">Last Name: </w:t>
      </w:r>
      <w:r>
        <w:rPr>
          <w:b w:val="0"/>
        </w:rPr>
        <w:t>yti</w:t>
      </w:r>
      <w:r>
        <w:rPr>
          <w:b/>
        </w:rPr>
        <w:br/>
        <w:t xml:space="preserve">Address: </w:t>
      </w:r>
      <w:r>
        <w:rPr>
          <w:b w:val="0"/>
        </w:rPr>
        <w:t>ti</w:t>
      </w:r>
      <w:r>
        <w:rPr>
          <w:b/>
        </w:rPr>
        <w:br/>
        <w:t xml:space="preserve">Purpose: </w:t>
      </w:r>
      <w:r>
        <w:rPr>
          <w:b w:val="0"/>
        </w:rPr>
        <w:t>Government Transactions</w:t>
      </w:r>
    </w:p>
    <w:p>
      <w:pPr>
        <w:jc w:val="right"/>
      </w:pPr>
      <w:r>
        <w:br/>
        <w:br/>
        <w:t>This certification is issued upon the request of the above-named person to support whatever legal purposes it may serve best.</w:t>
        <w:br/>
        <w:br/>
        <w:t>Given this ____ day of __________ 20__ at Barangay Bagumbayan, Tanauan City, Batangas, Philippines.</w:t>
        <w:br/>
        <w:br/>
        <w:t>HON. **********</w:t>
        <w:br/>
        <w:br/>
        <w:t>Punong Barangay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